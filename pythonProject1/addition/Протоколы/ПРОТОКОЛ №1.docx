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Рейтинг кандидатов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Балл</w:t>
            </w:r>
          </w:p>
        </w:tc>
        <w:tc>
          <w:tcPr>
            <w:tcW w:type="dxa" w:w="2880"/>
          </w:tcPr>
          <w:p>
            <w:r>
              <w:t>Место в рейтинге</w:t>
            </w:r>
          </w:p>
        </w:tc>
      </w:tr>
      <w:tr>
        <w:tc>
          <w:tcPr>
            <w:tcW w:type="dxa" w:w="2880"/>
          </w:tcPr>
          <w:p>
            <w:r>
              <w:t>Халаева Марина Феликсовна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Кондрашова Ирина Сергеевна</w:t>
            </w:r>
          </w:p>
        </w:tc>
        <w:tc>
          <w:tcPr>
            <w:tcW w:type="dxa" w:w="2880"/>
          </w:tcPr>
          <w:p>
            <w:r>
              <w:t>7.5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Лазарев Петр Алексеевич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Паршкова Анастасия Николаевна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Головань Елена Александровна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color w:val="FF0000"/>
              </w:rPr>
              <w:t>Джахангиров Бабек Джумшуд оглы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Неявка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Неявка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520"/>
            <w:gridSpan w:val="4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distribute"/>
            </w:pPr>
            <w:r>
              <w:rPr>
                <w:b/>
                <w:sz w:val="28"/>
                <w:u w:val="single"/>
              </w:rPr>
              <w:t>Кондрашова Ирина Сергеевна</w:t>
            </w:r>
          </w:p>
        </w:tc>
      </w:tr>
      <w:tr>
        <w:tc>
          <w:tcPr>
            <w:tcW w:type="dxa" w:w="11520"/>
            <w:gridSpan w:val="4"/>
            <w:tcBorders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кандидата, занявшего место № два  в рейтинге</w:t>
            </w:r>
          </w:p>
        </w:tc>
      </w:tr>
      <w:tr>
        <w:tc>
          <w:tcPr>
            <w:tcW w:type="dxa" w:w="11520"/>
            <w:vMerge w:val="restart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члена конкурсной комиссии</w:t>
            </w:r>
          </w:p>
        </w:tc>
        <w:tc>
          <w:tcPr>
            <w:tcW w:type="dxa" w:w="11520"/>
            <w:gridSpan w:val="3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 w:val="0"/>
              </w:rPr>
              <w:t>Голосование</w:t>
            </w:r>
          </w:p>
        </w:tc>
      </w:tr>
      <w:tr>
        <w:tc>
          <w:tcPr>
            <w:tcW w:type="dxa" w:w="2160"/>
            <w:vMerge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"за"</w:t>
            </w:r>
          </w:p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"против"</w:t>
            </w:r>
          </w:p>
        </w:tc>
        <w:tc>
          <w:tcPr>
            <w:tcW w:type="dxa" w:w="383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"воздержался"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Филипович Елена Валерьевна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Бузунов Антон Сергеевич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Коротких Людмила Васильевна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Нинов ев ган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rPr>
                <w:b/>
              </w:rPr>
              <w:t>Итого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0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1</w:t>
            </w:r>
          </w:p>
        </w:tc>
        <w:tc>
          <w:tcPr>
            <w:tcW w:type="dxa" w:w="2160"/>
            <w:tcPr>
              <w:rFonts w:ascii="Times New Roman" w:hAnsi="Times New Roman"/>
            </w:tcP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3</w:t>
            </w:r>
          </w:p>
        </w:tc>
      </w:tr>
    </w:tbl>
    <w:p>
      <w:pPr>
        <w:spacing w:after="144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520"/>
            <w:gridSpan w:val="4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distribute"/>
            </w:pPr>
            <w:r>
              <w:rPr>
                <w:b/>
                <w:sz w:val="28"/>
                <w:u w:val="single"/>
              </w:rPr>
              <w:t>Халаева Марина Феликсовна</w:t>
            </w:r>
          </w:p>
        </w:tc>
      </w:tr>
      <w:tr>
        <w:tc>
          <w:tcPr>
            <w:tcW w:type="dxa" w:w="11520"/>
            <w:gridSpan w:val="4"/>
            <w:tcBorders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кандидата, занявшего место № один  в рейтинге</w:t>
            </w:r>
          </w:p>
        </w:tc>
      </w:tr>
      <w:tr>
        <w:tc>
          <w:tcPr>
            <w:tcW w:type="dxa" w:w="11520"/>
            <w:vMerge w:val="restart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члена конкурсной комиссии</w:t>
            </w:r>
          </w:p>
        </w:tc>
        <w:tc>
          <w:tcPr>
            <w:tcW w:type="dxa" w:w="11520"/>
            <w:gridSpan w:val="3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 w:val="0"/>
              </w:rPr>
              <w:t>Голосование</w:t>
            </w:r>
          </w:p>
        </w:tc>
      </w:tr>
      <w:tr>
        <w:tc>
          <w:tcPr>
            <w:tcW w:type="dxa" w:w="2160"/>
            <w:vMerge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"за"</w:t>
            </w:r>
          </w:p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"против"</w:t>
            </w:r>
          </w:p>
        </w:tc>
        <w:tc>
          <w:tcPr>
            <w:tcW w:type="dxa" w:w="383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"воздержался"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Филипович Елена Валерьевна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Бузунов Антон Сергеевич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Коротких Людмила Васильевна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Нинов ев ган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rPr>
                <w:b/>
              </w:rPr>
              <w:t>Итого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1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0</w:t>
            </w:r>
          </w:p>
        </w:tc>
        <w:tc>
          <w:tcPr>
            <w:tcW w:type="dxa" w:w="2160"/>
            <w:tcPr>
              <w:rFonts w:ascii="Times New Roman" w:hAnsi="Times New Roman"/>
            </w:tcP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3</w:t>
            </w:r>
          </w:p>
        </w:tc>
      </w:tr>
    </w:tbl>
    <w:p>
      <w:pPr>
        <w:spacing w:after="144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520"/>
            <w:gridSpan w:val="4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distribute"/>
            </w:pPr>
            <w:r>
              <w:rPr>
                <w:b/>
                <w:sz w:val="28"/>
                <w:u w:val="single"/>
              </w:rPr>
              <w:t>Головань Елена Александровна</w:t>
            </w:r>
          </w:p>
        </w:tc>
      </w:tr>
      <w:tr>
        <w:tc>
          <w:tcPr>
            <w:tcW w:type="dxa" w:w="11520"/>
            <w:gridSpan w:val="4"/>
            <w:tcBorders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кандидата, занявшего место № пять  в рейтинге</w:t>
            </w:r>
          </w:p>
        </w:tc>
      </w:tr>
      <w:tr>
        <w:tc>
          <w:tcPr>
            <w:tcW w:type="dxa" w:w="11520"/>
            <w:vMerge w:val="restart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члена конкурсной комиссии</w:t>
            </w:r>
          </w:p>
        </w:tc>
        <w:tc>
          <w:tcPr>
            <w:tcW w:type="dxa" w:w="11520"/>
            <w:gridSpan w:val="3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 w:val="0"/>
              </w:rPr>
              <w:t>Голосование</w:t>
            </w:r>
          </w:p>
        </w:tc>
      </w:tr>
      <w:tr>
        <w:tc>
          <w:tcPr>
            <w:tcW w:type="dxa" w:w="2160"/>
            <w:vMerge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"за"</w:t>
            </w:r>
          </w:p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"против"</w:t>
            </w:r>
          </w:p>
        </w:tc>
        <w:tc>
          <w:tcPr>
            <w:tcW w:type="dxa" w:w="383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"воздержался"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Филипович Елена Валерьевна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Бузунов Антон Сергеевич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Коротких Людмила Васильевна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Нинов ев ган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rPr>
                <w:b/>
              </w:rPr>
              <w:t>Итого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0</w:t>
            </w:r>
          </w:p>
        </w:tc>
        <w:tc>
          <w:tcPr>
            <w:tcW w:type="dxa" w:w="2160"/>
            <w:tcPr>
              <w:rFonts w:ascii="Times New Roman" w:hAnsi="Times New Roman"/>
            </w:tcP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2</w:t>
            </w:r>
          </w:p>
        </w:tc>
      </w:tr>
    </w:tbl>
    <w:p>
      <w:pPr>
        <w:spacing w:after="144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520"/>
            <w:gridSpan w:val="4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distribute"/>
            </w:pPr>
            <w:r>
              <w:rPr>
                <w:b/>
                <w:sz w:val="28"/>
                <w:u w:val="single"/>
              </w:rPr>
              <w:t>Лазарев Петр Алексеевич</w:t>
            </w:r>
          </w:p>
        </w:tc>
      </w:tr>
      <w:tr>
        <w:tc>
          <w:tcPr>
            <w:tcW w:type="dxa" w:w="11520"/>
            <w:gridSpan w:val="4"/>
            <w:tcBorders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кандидата, занявшего место № три  в рейтинге</w:t>
            </w:r>
          </w:p>
        </w:tc>
      </w:tr>
      <w:tr>
        <w:tc>
          <w:tcPr>
            <w:tcW w:type="dxa" w:w="11520"/>
            <w:vMerge w:val="restart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члена конкурсной комиссии</w:t>
            </w:r>
          </w:p>
        </w:tc>
        <w:tc>
          <w:tcPr>
            <w:tcW w:type="dxa" w:w="11520"/>
            <w:gridSpan w:val="3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 w:val="0"/>
              </w:rPr>
              <w:t>Голосование</w:t>
            </w:r>
          </w:p>
        </w:tc>
      </w:tr>
      <w:tr>
        <w:tc>
          <w:tcPr>
            <w:tcW w:type="dxa" w:w="2160"/>
            <w:vMerge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"за"</w:t>
            </w:r>
          </w:p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"против"</w:t>
            </w:r>
          </w:p>
        </w:tc>
        <w:tc>
          <w:tcPr>
            <w:tcW w:type="dxa" w:w="383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"воздержался"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Филипович Елена Валерьевна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Бузунов Антон Сергеевич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Коротких Людмила Васильевна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Нинов ев ган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rPr>
                <w:b/>
              </w:rPr>
              <w:t>Итого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0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1</w:t>
            </w:r>
          </w:p>
        </w:tc>
        <w:tc>
          <w:tcPr>
            <w:tcW w:type="dxa" w:w="2160"/>
            <w:tcPr>
              <w:rFonts w:ascii="Times New Roman" w:hAnsi="Times New Roman"/>
            </w:tcP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3</w:t>
            </w:r>
          </w:p>
        </w:tc>
      </w:tr>
    </w:tbl>
    <w:p>
      <w:pPr>
        <w:spacing w:after="144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520"/>
            <w:gridSpan w:val="4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distribute"/>
            </w:pPr>
            <w:r>
              <w:rPr>
                <w:b/>
                <w:sz w:val="28"/>
                <w:u w:val="single"/>
              </w:rPr>
              <w:t>Паршкова Анастасия Николаевна</w:t>
            </w:r>
          </w:p>
        </w:tc>
      </w:tr>
      <w:tr>
        <w:tc>
          <w:tcPr>
            <w:tcW w:type="dxa" w:w="11520"/>
            <w:gridSpan w:val="4"/>
            <w:tcBorders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кандидата, занявшего место № четыре  в рейтинге</w:t>
            </w:r>
          </w:p>
        </w:tc>
      </w:tr>
      <w:tr>
        <w:tc>
          <w:tcPr>
            <w:tcW w:type="dxa" w:w="11520"/>
            <w:vMerge w:val="restart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left"/>
            </w:pPr>
            <w:r>
              <w:t>Фамилия, имя, отчество члена конкурсной комиссии</w:t>
            </w:r>
          </w:p>
        </w:tc>
        <w:tc>
          <w:tcPr>
            <w:tcW w:type="dxa" w:w="11520"/>
            <w:gridSpan w:val="3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b w:val="0"/>
              </w:rPr>
              <w:t>Голосование</w:t>
            </w:r>
          </w:p>
        </w:tc>
      </w:tr>
      <w:tr>
        <w:tc>
          <w:tcPr>
            <w:tcW w:type="dxa" w:w="2160"/>
            <w:vMerge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"за"</w:t>
            </w:r>
          </w:p>
        </w:tc>
        <w:tc>
          <w:tcPr>
            <w:tcW w:type="dxa" w:w="3845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"против"</w:t>
            </w:r>
          </w:p>
        </w:tc>
        <w:tc>
          <w:tcPr>
            <w:tcW w:type="dxa" w:w="383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"воздержался"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Филипович Елена Валерьевна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Бузунов Антон Сергеевич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Коротких Людмила Васильевна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 xml:space="preserve"> Нинов ев ган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/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+</w:t>
            </w:r>
          </w:p>
        </w:tc>
      </w:tr>
      <w:tr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rPr>
                <w:b/>
              </w:rPr>
              <w:t>Итого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0</w:t>
            </w:r>
          </w:p>
        </w:tc>
        <w:tc>
          <w:tcPr>
            <w:tcW w:type="dxa" w:w="2160"/>
            <w:tcPr>
              <w:rFonts w:ascii="Times New Roman" w:hAnsi="Times New Roman"/>
            </w:tcP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>
              <w:t>2</w:t>
            </w:r>
          </w:p>
        </w:tc>
      </w:tr>
    </w:tbl>
    <w:p>
      <w:pPr>
        <w:spacing w:after="144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